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t>PPRTA Invoice Cover Sheet</w:t>
        <w:br/>
        <w:t>Public Works- Operations and Maintenance Division</w:t>
      </w:r>
    </w:p>
    <w:p>
      <w:r>
        <w:rPr>
          <w:b/>
        </w:rPr>
        <w:t>Invoice No.:</w:t>
        <w:tab/>
      </w:r>
      <w:r>
        <w:rPr>
          <w:u w:val="single"/>
        </w:rPr>
        <w:tab/>
        <w:t>90-876</w:t>
        <w:tab/>
      </w:r>
      <w:r>
        <w:rPr>
          <w:b/>
        </w:rPr>
        <w:tab/>
        <w:t>for</w:t>
        <w:tab/>
      </w:r>
      <w:r>
        <w:rPr>
          <w:u w:val="single"/>
        </w:rPr>
        <w:tab/>
        <w:t>Concrete Co</w:t>
        <w:tab/>
      </w:r>
    </w:p>
    <w:p>
      <w:r>
        <w:rPr>
          <w:b/>
        </w:rPr>
        <w:t>PPRTA Contract/PO No.:</w:t>
        <w:tab/>
      </w:r>
      <w:r>
        <w:rPr>
          <w:u w:val="single"/>
        </w:rPr>
        <w:tab/>
        <w:t>PL435A</w:t>
        <w:tab/>
      </w:r>
    </w:p>
    <w:p>
      <w:r>
        <w:rPr>
          <w:b/>
        </w:rPr>
        <w:t>Description:</w:t>
        <w:tab/>
      </w:r>
      <w:r>
        <w:rPr>
          <w:u w:val="single"/>
        </w:rPr>
        <w:tab/>
        <w:t>Regression test.</w:t>
        <w:tab/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2835"/>
        <w:gridCol w:w="3402"/>
        <w:gridCol w:w="2268"/>
        <w:gridCol w:w="1701"/>
      </w:tblGrid>
      <w:tr>
        <w:tc>
          <w:tcPr>
            <w:tcW w:type="dxa" w:w="2520"/>
          </w:tcPr>
          <w:p>
            <w:pPr>
              <w:jc w:val="center"/>
            </w:pPr>
            <w:r>
              <w:rPr>
                <w:b/>
              </w:rPr>
              <w:t>Project or Program</w:t>
            </w:r>
          </w:p>
        </w:tc>
        <w:tc>
          <w:tcPr>
            <w:tcW w:type="dxa" w:w="2520"/>
          </w:tcPr>
          <w:p>
            <w:pPr>
              <w:jc w:val="center"/>
            </w:pPr>
            <w:r>
              <w:rPr>
                <w:b/>
              </w:rPr>
              <w:t>City Account Code</w:t>
            </w:r>
          </w:p>
        </w:tc>
        <w:tc>
          <w:tcPr>
            <w:tcW w:type="dxa" w:w="2520"/>
          </w:tcPr>
          <w:p>
            <w:pPr>
              <w:jc w:val="center"/>
            </w:pPr>
            <w:r>
              <w:rPr>
                <w:b/>
              </w:rPr>
              <w:t>PPRTA Account Code</w:t>
            </w:r>
          </w:p>
        </w:tc>
        <w:tc>
          <w:tcPr>
            <w:tcW w:type="dxa" w:w="2520"/>
          </w:tcPr>
          <w:p>
            <w:pPr>
              <w:jc w:val="center"/>
            </w:pPr>
            <w:r>
              <w:rPr>
                <w:b/>
              </w:rPr>
              <w:t>Amount</w:t>
            </w:r>
          </w:p>
        </w:tc>
      </w:tr>
      <w:tr>
        <w:tc>
          <w:tcPr>
            <w:tcW w:type="dxa" w:w="2835"/>
          </w:tcPr>
          <w:p>
            <w:r>
              <w:t>Maintenance Paving</w:t>
            </w:r>
          </w:p>
        </w:tc>
        <w:tc>
          <w:tcPr>
            <w:tcW w:type="dxa" w:w="3402"/>
          </w:tcPr>
          <w:p>
            <w:r>
              <w:t>51205-935-9000-3900003</w:t>
            </w:r>
          </w:p>
        </w:tc>
        <w:tc>
          <w:tcPr>
            <w:tcW w:type="dxa" w:w="2268"/>
          </w:tcPr>
          <w:p>
            <w:r>
              <w:t>03-30-5221000</w:t>
            </w:r>
          </w:p>
        </w:tc>
        <w:tc>
          <w:tcPr>
            <w:tcW w:type="dxa" w:w="1701"/>
          </w:tcPr>
          <w:p>
            <w:pPr>
              <w:jc w:val="right"/>
            </w:pPr>
            <w:r>
              <w:t>$7.25</w:t>
            </w:r>
          </w:p>
        </w:tc>
      </w:tr>
      <w:tr>
        <w:tc>
          <w:tcPr>
            <w:tcW w:type="dxa" w:w="2835"/>
          </w:tcPr>
          <w:p>
            <w:r>
              <w:t>Maintenance Paving</w:t>
            </w:r>
          </w:p>
        </w:tc>
        <w:tc>
          <w:tcPr>
            <w:tcW w:type="dxa" w:w="3402"/>
          </w:tcPr>
          <w:p>
            <w:r>
              <w:t>52185-935-9000-3900003</w:t>
            </w:r>
          </w:p>
        </w:tc>
        <w:tc>
          <w:tcPr>
            <w:tcW w:type="dxa" w:w="2268"/>
          </w:tcPr>
          <w:p>
            <w:r>
              <w:t>03-30-5221000</w:t>
            </w:r>
          </w:p>
        </w:tc>
        <w:tc>
          <w:tcPr>
            <w:tcW w:type="dxa" w:w="1701"/>
          </w:tcPr>
          <w:p>
            <w:pPr>
              <w:jc w:val="right"/>
            </w:pPr>
            <w:r>
              <w:t>$34.90</w:t>
            </w:r>
          </w:p>
        </w:tc>
      </w:tr>
      <w:tr>
        <w:tc>
          <w:tcPr>
            <w:tcW w:type="dxa" w:w="2835"/>
          </w:tcPr>
          <w:p>
            <w:r>
              <w:t>Maintenance Paving</w:t>
            </w:r>
          </w:p>
        </w:tc>
        <w:tc>
          <w:tcPr>
            <w:tcW w:type="dxa" w:w="3402"/>
          </w:tcPr>
          <w:p>
            <w:r>
              <w:t>51250-935-9000-3900003</w:t>
            </w:r>
          </w:p>
        </w:tc>
        <w:tc>
          <w:tcPr>
            <w:tcW w:type="dxa" w:w="2268"/>
          </w:tcPr>
          <w:p>
            <w:r>
              <w:t>03-30-5221000</w:t>
            </w:r>
          </w:p>
        </w:tc>
        <w:tc>
          <w:tcPr>
            <w:tcW w:type="dxa" w:w="1701"/>
          </w:tcPr>
          <w:p>
            <w:pPr>
              <w:jc w:val="right"/>
            </w:pPr>
            <w:r>
              <w:t>$27.90</w:t>
            </w:r>
          </w:p>
        </w:tc>
      </w:tr>
      <w:tr>
        <w:tc>
          <w:tcPr>
            <w:tcW w:type="dxa" w:w="2835"/>
          </w:tcPr>
          <w:p>
            <w:r>
              <w:t>Maintenance Paving</w:t>
            </w:r>
          </w:p>
        </w:tc>
        <w:tc>
          <w:tcPr>
            <w:tcW w:type="dxa" w:w="3402"/>
          </w:tcPr>
          <w:p>
            <w:r>
              <w:t>52122-935-9000-3900003</w:t>
            </w:r>
          </w:p>
        </w:tc>
        <w:tc>
          <w:tcPr>
            <w:tcW w:type="dxa" w:w="2268"/>
          </w:tcPr>
          <w:p>
            <w:r>
              <w:t>03-30-5221000</w:t>
            </w:r>
          </w:p>
        </w:tc>
        <w:tc>
          <w:tcPr>
            <w:tcW w:type="dxa" w:w="1701"/>
          </w:tcPr>
          <w:p>
            <w:pPr>
              <w:jc w:val="right"/>
            </w:pPr>
            <w:r>
              <w:t>$8.20</w:t>
            </w:r>
          </w:p>
        </w:tc>
      </w:tr>
      <w:tr>
        <w:tc>
          <w:tcPr>
            <w:tcW w:type="dxa" w:w="2835"/>
          </w:tcPr>
          <w:p/>
        </w:tc>
        <w:tc>
          <w:tcPr>
            <w:tcW w:type="dxa" w:w="3402"/>
          </w:tcPr>
          <w:p/>
        </w:tc>
        <w:tc>
          <w:tcPr>
            <w:tcW w:type="dxa" w:w="2268"/>
          </w:tcPr>
          <w:p>
            <w:r>
              <w:rPr>
                <w:b/>
              </w:rPr>
              <w:t>Total</w:t>
            </w:r>
          </w:p>
        </w:tc>
        <w:tc>
          <w:tcPr>
            <w:tcW w:type="dxa" w:w="1701"/>
          </w:tcPr>
          <w:p>
            <w:pPr>
              <w:jc w:val="right"/>
            </w:pPr>
            <w:r>
              <w:rPr>
                <w:b/>
              </w:rPr>
              <w:t>$78.25</w:t>
            </w:r>
          </w:p>
        </w:tc>
      </w:tr>
    </w:tbl>
    <w:p/>
    <w:p>
      <w:r>
        <w:t>Procurements Svcs Approval</w:t>
        <w:tab/>
      </w:r>
      <w:r>
        <w:rPr>
          <w:u w:val="single"/>
        </w:rPr>
        <w:tab/>
        <w:tab/>
        <w:tab/>
        <w:tab/>
        <w:tab/>
      </w:r>
      <w:r>
        <w:tab/>
        <w:t xml:space="preserve">Date: </w:t>
      </w:r>
      <w:r>
        <w:rPr>
          <w:u w:val="single"/>
        </w:rPr>
        <w:tab/>
        <w:tab/>
        <w:tab/>
      </w:r>
    </w:p>
    <w:p/>
    <w:p>
      <w:r>
        <w:t>Street Division Approval</w:t>
        <w:tab/>
      </w:r>
      <w:r>
        <w:rPr>
          <w:u w:val="single"/>
        </w:rPr>
        <w:tab/>
        <w:tab/>
        <w:tab/>
        <w:tab/>
        <w:tab/>
      </w:r>
      <w:r>
        <w:tab/>
        <w:t xml:space="preserve">Date: </w:t>
      </w:r>
      <w:r>
        <w:rPr>
          <w:u w:val="single"/>
        </w:rPr>
        <w:tab/>
        <w:tab/>
        <w:tab/>
      </w:r>
    </w:p>
    <w:p/>
    <w:p>
      <w:r>
        <w:t>Finance Dept Approval</w:t>
        <w:tab/>
        <w:tab/>
      </w:r>
      <w:r>
        <w:rPr>
          <w:u w:val="single"/>
        </w:rPr>
        <w:tab/>
        <w:tab/>
        <w:tab/>
        <w:tab/>
        <w:tab/>
      </w:r>
      <w:r>
        <w:tab/>
        <w:t xml:space="preserve">Date: </w:t>
      </w:r>
      <w:r>
        <w:rPr>
          <w:u w:val="single"/>
        </w:rPr>
        <w:tab/>
        <w:tab/>
        <w:tab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080"/>
      </w:tblGrid>
      <w:tr>
        <w:tc>
          <w:tcPr>
            <w:tcW w:type="dxa" w:w="10080"/>
          </w:tcPr>
          <w:p>
            <w:pPr>
              <w:jc w:val="center"/>
            </w:pPr>
            <w:r>
              <w:rPr>
                <w:b/>
                <w:u w:val="single"/>
              </w:rPr>
              <w:t>Notes</w:t>
            </w:r>
          </w:p>
        </w:tc>
      </w:tr>
      <w:tr>
        <w:tc>
          <w:tcPr>
            <w:tcW w:type="dxa" w:w="10080"/>
          </w:tcPr>
          <w:p/>
        </w:tc>
      </w:tr>
      <w:tr>
        <w:tc>
          <w:tcPr>
            <w:tcW w:type="dxa" w:w="10080"/>
          </w:tcPr>
          <w:p/>
        </w:tc>
      </w:tr>
      <w:tr>
        <w:tc>
          <w:tcPr>
            <w:tcW w:type="dxa" w:w="10080"/>
          </w:tcPr>
          <w:p/>
        </w:tc>
      </w:tr>
    </w:tbl>
    <w:p>
      <w:r>
        <w:br w:type="page"/>
      </w:r>
    </w:p>
    <w:sectPr w:rsidR="00FC693F" w:rsidRPr="0006063C" w:rsidSect="00034616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webSettings" Target="webSettings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7" Type="http://schemas.openxmlformats.org/officeDocument/2006/relationships/fontTable" Target="fontTable.xml"/><Relationship Id="rId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