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PPRTA Invoice Cover Sheet</w:t>
        <w:br/>
        <w:t>Public Works- Operations and Maintenance Division</w:t>
      </w:r>
    </w:p>
    <w:p>
      <w:r>
        <w:rPr>
          <w:b/>
        </w:rPr>
        <w:t>Invoice No.:</w:t>
        <w:tab/>
      </w:r>
      <w:r>
        <w:rPr>
          <w:u w:val="single"/>
        </w:rPr>
        <w:tab/>
        <w:t>JMU-POL-90</w:t>
        <w:tab/>
      </w:r>
      <w:r>
        <w:rPr>
          <w:b/>
        </w:rPr>
        <w:tab/>
        <w:t>for</w:t>
        <w:tab/>
      </w:r>
      <w:r>
        <w:rPr>
          <w:u w:val="single"/>
        </w:rPr>
        <w:tab/>
        <w:t>Concrete Co</w:t>
        <w:tab/>
      </w:r>
    </w:p>
    <w:p>
      <w:r>
        <w:rPr>
          <w:b/>
        </w:rPr>
        <w:t>PPRTA Contract/PO No.:</w:t>
        <w:tab/>
      </w:r>
      <w:r>
        <w:rPr>
          <w:u w:val="single"/>
        </w:rPr>
        <w:tab/>
        <w:t>PL435A</w:t>
        <w:tab/>
      </w:r>
    </w:p>
    <w:p>
      <w:r>
        <w:rPr>
          <w:b/>
        </w:rPr>
        <w:t>Description:</w:t>
        <w:tab/>
      </w:r>
      <w:r>
        <w:rPr>
          <w:u w:val="single"/>
        </w:rPr>
        <w:tab/>
        <w:t>this is a demo</w:t>
        <w:tab/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2835"/>
        <w:gridCol w:w="3402"/>
        <w:gridCol w:w="2268"/>
        <w:gridCol w:w="1701"/>
      </w:tblGrid>
      <w:tr>
        <w:tc>
          <w:tcPr>
            <w:tcW w:type="dxa" w:w="2520"/>
          </w:tcPr>
          <w:p>
            <w:pPr>
              <w:jc w:val="center"/>
            </w:pPr>
            <w:r>
              <w:rPr>
                <w:b/>
              </w:rPr>
              <w:t>Project or Program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rPr>
                <w:b/>
              </w:rPr>
              <w:t>City Account Code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rPr>
                <w:b/>
              </w:rPr>
              <w:t>PPRTA Account Code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</w:tr>
      <w:tr>
        <w:tc>
          <w:tcPr>
            <w:tcW w:type="dxa" w:w="2835"/>
          </w:tcPr>
          <w:p>
            <w:r>
              <w:t>Pipe</w:t>
            </w:r>
          </w:p>
        </w:tc>
        <w:tc>
          <w:tcPr>
            <w:tcW w:type="dxa" w:w="3402"/>
          </w:tcPr>
          <w:p>
            <w:r>
              <w:t>51220-935-9000-3900007</w:t>
            </w:r>
          </w:p>
        </w:tc>
        <w:tc>
          <w:tcPr>
            <w:tcW w:type="dxa" w:w="2268"/>
          </w:tcPr>
          <w:p>
            <w:r>
              <w:t>03-30-5223000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t>$96.30</w:t>
            </w:r>
          </w:p>
        </w:tc>
      </w:tr>
      <w:tr>
        <w:tc>
          <w:tcPr>
            <w:tcW w:type="dxa" w:w="2835"/>
          </w:tcPr>
          <w:p/>
        </w:tc>
        <w:tc>
          <w:tcPr>
            <w:tcW w:type="dxa" w:w="3402"/>
          </w:tcPr>
          <w:p/>
        </w:tc>
        <w:tc>
          <w:tcPr>
            <w:tcW w:type="dxa" w:w="2268"/>
          </w:tcPr>
          <w:p>
            <w:r>
              <w:rPr>
                <w:b/>
              </w:rPr>
              <w:t>Total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b/>
              </w:rPr>
              <w:t>$96.30</w:t>
            </w:r>
          </w:p>
        </w:tc>
      </w:tr>
    </w:tbl>
    <w:p/>
    <w:p>
      <w:r>
        <w:t>Procurements Svcs Approval</w:t>
        <w:tab/>
      </w:r>
      <w:r>
        <w:rPr>
          <w:u w:val="single"/>
        </w:rPr>
        <w:tab/>
        <w:tab/>
        <w:tab/>
        <w:tab/>
        <w:tab/>
      </w:r>
      <w:r>
        <w:tab/>
        <w:t xml:space="preserve">Date: </w:t>
      </w:r>
      <w:r>
        <w:rPr>
          <w:u w:val="single"/>
        </w:rPr>
        <w:tab/>
        <w:tab/>
        <w:tab/>
      </w:r>
    </w:p>
    <w:p/>
    <w:p>
      <w:r>
        <w:t>Street Division Approval</w:t>
        <w:tab/>
      </w:r>
      <w:r>
        <w:rPr>
          <w:u w:val="single"/>
        </w:rPr>
        <w:tab/>
        <w:tab/>
        <w:tab/>
        <w:tab/>
        <w:tab/>
      </w:r>
      <w:r>
        <w:tab/>
        <w:t xml:space="preserve">Date: </w:t>
      </w:r>
      <w:r>
        <w:rPr>
          <w:u w:val="single"/>
        </w:rPr>
        <w:tab/>
        <w:tab/>
        <w:tab/>
      </w:r>
    </w:p>
    <w:p/>
    <w:p>
      <w:r>
        <w:t>Finance Dept Approval</w:t>
        <w:tab/>
        <w:tab/>
      </w:r>
      <w:r>
        <w:rPr>
          <w:u w:val="single"/>
        </w:rPr>
        <w:tab/>
        <w:tab/>
        <w:tab/>
        <w:tab/>
        <w:tab/>
      </w:r>
      <w:r>
        <w:tab/>
        <w:t xml:space="preserve">Date: </w:t>
      </w:r>
      <w:r>
        <w:rPr>
          <w:u w:val="single"/>
        </w:rPr>
        <w:tab/>
        <w:tab/>
        <w:tab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080"/>
      </w:tblGrid>
      <w:tr>
        <w:tc>
          <w:tcPr>
            <w:tcW w:type="dxa" w:w="10080"/>
          </w:tcPr>
          <w:p>
            <w:pPr>
              <w:jc w:val="center"/>
            </w:pPr>
            <w:r>
              <w:rPr>
                <w:b/>
                <w:u w:val="single"/>
              </w:rPr>
              <w:t>Notes</w:t>
            </w:r>
          </w:p>
        </w:tc>
      </w:tr>
      <w:tr>
        <w:tc>
          <w:tcPr>
            <w:tcW w:type="dxa" w:w="10080"/>
          </w:tcPr>
          <w:p/>
        </w:tc>
      </w:tr>
      <w:tr>
        <w:tc>
          <w:tcPr>
            <w:tcW w:type="dxa" w:w="10080"/>
          </w:tcPr>
          <w:p/>
        </w:tc>
      </w:tr>
      <w:tr>
        <w:tc>
          <w:tcPr>
            <w:tcW w:type="dxa" w:w="10080"/>
          </w:tcPr>
          <w:p/>
        </w:tc>
      </w:tr>
    </w:tbl>
    <w:p>
      <w:r>
        <w:br w:type="page"/>
      </w:r>
    </w:p>
    <w:sectPr w:rsidR="00FC693F" w:rsidRPr="0006063C" w:rsidSect="0003461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6" Type="http://schemas.openxmlformats.org/officeDocument/2006/relationships/webSettings" Target="webSettings.xml"/><Relationship Id="rId4" Type="http://schemas.microsoft.com/office/2007/relationships/stylesWithEffects" Target="stylesWithEffects.xml"/><Relationship Id="rId2" Type="http://schemas.openxmlformats.org/officeDocument/2006/relationships/numbering" Target="numbering.xml"/><Relationship Id="rId5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