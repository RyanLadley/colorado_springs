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90-876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he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51205-935-9000-3900003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$7.25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52185-935-9000-3900003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$34.90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51250-935-9000-3900003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$27.90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52122-935-9000-3900003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$8.20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$78.25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