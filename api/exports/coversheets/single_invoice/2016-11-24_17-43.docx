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ALB892JSA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Digout</w:t>
            </w:r>
          </w:p>
        </w:tc>
        <w:tc>
          <w:tcPr>
            <w:tcW w:type="dxa" w:w="3402"/>
          </w:tcPr>
          <w:p>
            <w:r>
              <w:t>51640-935-9000-3900004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$50.52</w:t>
            </w:r>
          </w:p>
        </w:tc>
      </w:tr>
      <w:tr>
        <w:tc>
          <w:tcPr>
            <w:tcW w:type="dxa" w:w="2835"/>
          </w:tcPr>
          <w:p>
            <w:r>
              <w:t>Digout</w:t>
            </w:r>
          </w:p>
        </w:tc>
        <w:tc>
          <w:tcPr>
            <w:tcW w:type="dxa" w:w="3402"/>
          </w:tcPr>
          <w:p>
            <w:r>
              <w:t>51695-935-9000-3900004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$90.00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$140.52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