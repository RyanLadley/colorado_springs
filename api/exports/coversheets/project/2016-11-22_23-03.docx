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PPRTA Invoice Cover Sheet</w:t>
        <w:br/>
        <w:t>Public Works- Operations and Maintenance Division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520"/>
        <w:gridCol w:w="2520"/>
        <w:gridCol w:w="2520"/>
        <w:gridCol w:w="2520"/>
      </w:tblGrid>
      <w:tr>
        <w:tc>
          <w:tcPr>
            <w:tcW w:type="dxa" w:w="10080"/>
            <w:gridSpan w:val="4"/>
          </w:tcPr>
          <w:p>
            <w:pPr>
              <w:jc w:val="center"/>
            </w:pPr>
            <w:r>
              <w:t>Concrete Co</w:t>
            </w:r>
          </w:p>
        </w:tc>
      </w:tr>
      <w:tr>
        <w:tc>
          <w:tcPr>
            <w:tcW w:type="dxa" w:w="2520"/>
          </w:tcPr>
          <w:p>
            <w:pPr>
              <w:jc w:val="center"/>
            </w:pPr>
            <w:r>
              <w:t>Date</w:t>
            </w:r>
          </w:p>
        </w:tc>
        <w:tc>
          <w:tcPr>
            <w:tcW w:type="dxa" w:w="2520"/>
          </w:tcPr>
          <w:p>
            <w:pPr>
              <w:jc w:val="center"/>
            </w:pPr>
            <w:r>
              <w:t>Invoice #</w:t>
            </w:r>
          </w:p>
        </w:tc>
        <w:tc>
          <w:tcPr>
            <w:tcW w:type="dxa" w:w="2520"/>
          </w:tcPr>
          <w:p>
            <w:pPr>
              <w:jc w:val="center"/>
            </w:pPr>
            <w:r>
              <w:t>Pipe</w:t>
            </w:r>
          </w:p>
        </w:tc>
        <w:tc>
          <w:tcPr>
            <w:tcW w:type="dxa" w:w="2520"/>
          </w:tcPr>
          <w:p>
            <w:pPr>
              <w:jc w:val="center"/>
            </w:pPr>
            <w:r>
              <w:t>Total</w:t>
            </w:r>
          </w:p>
        </w:tc>
      </w:tr>
      <w:tr>
        <w:tc>
          <w:tcPr>
            <w:tcW w:type="dxa" w:w="2520"/>
          </w:tcPr>
          <w:p>
            <w:r>
              <w:t>2016-11-23</w:t>
            </w:r>
          </w:p>
        </w:tc>
        <w:tc>
          <w:tcPr>
            <w:tcW w:type="dxa" w:w="2520"/>
          </w:tcPr>
          <w:p>
            <w:r>
              <w:t>656565</w:t>
            </w:r>
          </w:p>
        </w:tc>
        <w:tc>
          <w:tcPr>
            <w:tcW w:type="dxa" w:w="2520"/>
          </w:tcPr>
          <w:p>
            <w:pPr>
              <w:jc w:val="center"/>
            </w:pPr>
            <w:r>
              <w:t>$96.32</w:t>
            </w:r>
          </w:p>
        </w:tc>
        <w:tc>
          <w:tcPr>
            <w:tcW w:type="dxa" w:w="2520"/>
          </w:tcPr>
          <w:p>
            <w:pPr>
              <w:jc w:val="center"/>
            </w:pPr>
            <w:r>
              <w:t>$96.32</w:t>
            </w:r>
          </w:p>
        </w:tc>
      </w:tr>
      <w:tr>
        <w:tc>
          <w:tcPr>
            <w:tcW w:type="dxa" w:w="2520"/>
          </w:tcPr>
          <w:p>
            <w:r>
              <w:t>2016-11-08</w:t>
            </w:r>
          </w:p>
        </w:tc>
        <w:tc>
          <w:tcPr>
            <w:tcW w:type="dxa" w:w="2520"/>
          </w:tcPr>
          <w:p>
            <w:r>
              <w:t>LOK-98</w:t>
            </w:r>
          </w:p>
        </w:tc>
        <w:tc>
          <w:tcPr>
            <w:tcW w:type="dxa" w:w="2520"/>
          </w:tcPr>
          <w:p>
            <w:pPr>
              <w:jc w:val="center"/>
            </w:pPr>
            <w:r>
              <w:t>$63.20</w:t>
            </w:r>
          </w:p>
        </w:tc>
        <w:tc>
          <w:tcPr>
            <w:tcW w:type="dxa" w:w="2520"/>
          </w:tcPr>
          <w:p>
            <w:pPr>
              <w:jc w:val="center"/>
            </w:pPr>
            <w:r>
              <w:t>$63.20</w:t>
            </w:r>
          </w:p>
        </w:tc>
      </w:tr>
      <w:tr>
        <w:tc>
          <w:tcPr>
            <w:tcW w:type="dxa" w:w="5040"/>
            <w:gridSpan w:val="2"/>
          </w:tcPr>
          <w:p>
            <w:r>
              <w:t>Total Amount</w:t>
            </w:r>
          </w:p>
        </w:tc>
        <w:tc>
          <w:tcPr>
            <w:tcW w:type="dxa" w:w="2520"/>
          </w:tcPr>
          <w:p>
            <w:pPr>
              <w:jc w:val="center"/>
            </w:pPr>
            <w:r>
              <w:t>$159.52</w:t>
            </w:r>
          </w:p>
        </w:tc>
        <w:tc>
          <w:tcPr>
            <w:tcW w:type="dxa" w:w="2520"/>
          </w:tcPr>
          <w:p>
            <w:pPr>
              <w:jc w:val="center"/>
            </w:pPr>
            <w:r>
              <w:t>$159.52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080"/>
      </w:tblGrid>
      <w:tr>
        <w:tc>
          <w:tcPr>
            <w:tcW w:type="dxa" w:w="10080"/>
          </w:tcPr>
          <w:p>
            <w:r>
              <w:rPr>
                <w:b/>
              </w:rPr>
              <w:t>Contract Number</w:t>
            </w:r>
            <w:r>
              <w:t>PL435A</w:t>
            </w:r>
          </w:p>
        </w:tc>
      </w:tr>
      <w:tr>
        <w:tc>
          <w:tcPr>
            <w:tcW w:type="dxa" w:w="10080"/>
          </w:tcPr>
          <w:p>
            <w:r>
              <w:t xml:space="preserve"> </w:t>
            </w:r>
            <w:r>
              <w:rPr>
                <w:b/>
              </w:rPr>
              <w:t>Description</w:t>
            </w:r>
            <w:r>
              <w:t>None Provided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2520"/>
        <w:gridCol w:w="2520"/>
        <w:gridCol w:w="2520"/>
        <w:gridCol w:w="2520"/>
      </w:tblGrid>
      <w:tr>
        <w:tc>
          <w:tcPr>
            <w:tcW w:type="dxa" w:w="2520"/>
          </w:tcPr>
          <w:p>
            <w:pPr>
              <w:jc w:val="center"/>
            </w:pPr>
            <w:r>
              <w:rPr>
                <w:b/>
              </w:rPr>
              <w:t>Project or Program</w:t>
            </w:r>
          </w:p>
        </w:tc>
        <w:tc>
          <w:tcPr>
            <w:tcW w:type="dxa" w:w="2520"/>
          </w:tcPr>
          <w:p>
            <w:pPr>
              <w:jc w:val="center"/>
            </w:pPr>
            <w:r>
              <w:rPr>
                <w:b/>
              </w:rPr>
              <w:t>City Account Code</w:t>
            </w:r>
          </w:p>
        </w:tc>
        <w:tc>
          <w:tcPr>
            <w:tcW w:type="dxa" w:w="2520"/>
          </w:tcPr>
          <w:p>
            <w:pPr>
              <w:jc w:val="center"/>
            </w:pPr>
            <w:r>
              <w:rPr>
                <w:b/>
              </w:rPr>
              <w:t>PPRTA Account Code</w:t>
            </w:r>
          </w:p>
        </w:tc>
        <w:tc>
          <w:tcPr>
            <w:tcW w:type="dxa" w:w="2520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</w:tr>
      <w:tr>
        <w:tc>
          <w:tcPr>
            <w:tcW w:type="dxa" w:w="2520"/>
          </w:tcPr>
          <w:p>
            <w:r>
              <w:t>Pipe</w:t>
            </w:r>
          </w:p>
        </w:tc>
        <w:tc>
          <w:tcPr>
            <w:tcW w:type="dxa" w:w="2520"/>
          </w:tcPr>
          <w:p>
            <w:r>
              <w:t>51610-935-9000-3900007</w:t>
            </w:r>
          </w:p>
        </w:tc>
        <w:tc>
          <w:tcPr>
            <w:tcW w:type="dxa" w:w="2520"/>
          </w:tcPr>
          <w:p>
            <w:r>
              <w:t>03-30-5223000</w:t>
            </w:r>
          </w:p>
        </w:tc>
        <w:tc>
          <w:tcPr>
            <w:tcW w:type="dxa" w:w="2520"/>
          </w:tcPr>
          <w:p>
            <w:pPr>
              <w:jc w:val="right"/>
            </w:pPr>
            <w:r>
              <w:t>$96.32</w:t>
            </w:r>
          </w:p>
        </w:tc>
      </w:tr>
      <w:tr>
        <w:tc>
          <w:tcPr>
            <w:tcW w:type="dxa" w:w="2520"/>
          </w:tcPr>
          <w:p>
            <w:r>
              <w:t>Pipe</w:t>
            </w:r>
          </w:p>
        </w:tc>
        <w:tc>
          <w:tcPr>
            <w:tcW w:type="dxa" w:w="2520"/>
          </w:tcPr>
          <w:p>
            <w:r>
              <w:t>51205-935-9000-3900007</w:t>
            </w:r>
          </w:p>
        </w:tc>
        <w:tc>
          <w:tcPr>
            <w:tcW w:type="dxa" w:w="2520"/>
          </w:tcPr>
          <w:p>
            <w:r>
              <w:t>03-30-5223000</w:t>
            </w:r>
          </w:p>
        </w:tc>
        <w:tc>
          <w:tcPr>
            <w:tcW w:type="dxa" w:w="2520"/>
          </w:tcPr>
          <w:p>
            <w:pPr>
              <w:jc w:val="right"/>
            </w:pPr>
            <w:r>
              <w:t>$6.20</w:t>
            </w:r>
          </w:p>
        </w:tc>
      </w:tr>
      <w:tr>
        <w:tc>
          <w:tcPr>
            <w:tcW w:type="dxa" w:w="2520"/>
          </w:tcPr>
          <w:p>
            <w:r>
              <w:t>Pipe</w:t>
            </w:r>
          </w:p>
        </w:tc>
        <w:tc>
          <w:tcPr>
            <w:tcW w:type="dxa" w:w="2520"/>
          </w:tcPr>
          <w:p>
            <w:r>
              <w:t>51210-935-9000-3900007</w:t>
            </w:r>
          </w:p>
        </w:tc>
        <w:tc>
          <w:tcPr>
            <w:tcW w:type="dxa" w:w="2520"/>
          </w:tcPr>
          <w:p>
            <w:r>
              <w:t>03-30-5223000</w:t>
            </w:r>
          </w:p>
        </w:tc>
        <w:tc>
          <w:tcPr>
            <w:tcW w:type="dxa" w:w="2520"/>
          </w:tcPr>
          <w:p>
            <w:pPr>
              <w:jc w:val="right"/>
            </w:pPr>
            <w:r>
              <w:t>$57.00</w:t>
            </w:r>
          </w:p>
        </w:tc>
      </w:tr>
      <w:tr>
        <w:tc>
          <w:tcPr>
            <w:tcW w:type="dxa" w:w="2520"/>
          </w:tcPr>
          <w:p/>
        </w:tc>
        <w:tc>
          <w:tcPr>
            <w:tcW w:type="dxa" w:w="2520"/>
          </w:tcPr>
          <w:p/>
        </w:tc>
        <w:tc>
          <w:tcPr>
            <w:tcW w:type="dxa" w:w="2520"/>
          </w:tcPr>
          <w:p>
            <w:r>
              <w:rPr>
                <w:b/>
              </w:rPr>
              <w:t>Total</w:t>
            </w:r>
          </w:p>
        </w:tc>
        <w:tc>
          <w:tcPr>
            <w:tcW w:type="dxa" w:w="2520"/>
          </w:tcPr>
          <w:p>
            <w:pPr>
              <w:jc w:val="right"/>
            </w:pPr>
            <w:r>
              <w:rPr>
                <w:b/>
              </w:rPr>
              <w:t>$159.52</w:t>
            </w:r>
          </w:p>
        </w:tc>
      </w:tr>
    </w:tbl>
    <w:p/>
    <w:p>
      <w:r>
        <w:t>Procurements Svcs Approval</w:t>
        <w:tab/>
      </w:r>
      <w:r>
        <w:rPr>
          <w:u w:val="single"/>
        </w:rPr>
        <w:tab/>
        <w:tab/>
        <w:tab/>
        <w:tab/>
        <w:tab/>
      </w:r>
      <w:r>
        <w:tab/>
        <w:t xml:space="preserve">Date: </w:t>
      </w:r>
      <w:r>
        <w:rPr>
          <w:u w:val="single"/>
        </w:rPr>
        <w:tab/>
        <w:tab/>
        <w:tab/>
      </w:r>
    </w:p>
    <w:p/>
    <w:p>
      <w:r>
        <w:t>Street Division Approval</w:t>
        <w:tab/>
      </w:r>
      <w:r>
        <w:rPr>
          <w:u w:val="single"/>
        </w:rPr>
        <w:tab/>
        <w:tab/>
        <w:tab/>
        <w:tab/>
        <w:tab/>
      </w:r>
      <w:r>
        <w:tab/>
        <w:t xml:space="preserve">Date: </w:t>
      </w:r>
      <w:r>
        <w:rPr>
          <w:u w:val="single"/>
        </w:rPr>
        <w:tab/>
        <w:tab/>
        <w:tab/>
      </w:r>
    </w:p>
    <w:p/>
    <w:p>
      <w:r>
        <w:t>Finance Dept Approval</w:t>
        <w:tab/>
        <w:tab/>
      </w:r>
      <w:r>
        <w:rPr>
          <w:u w:val="single"/>
        </w:rPr>
        <w:tab/>
        <w:tab/>
        <w:tab/>
        <w:tab/>
        <w:tab/>
      </w:r>
      <w:r>
        <w:tab/>
        <w:t xml:space="preserve">Date: </w:t>
      </w:r>
      <w:r>
        <w:rPr>
          <w:u w:val="single"/>
        </w:rPr>
        <w:tab/>
        <w:tab/>
        <w:tab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080"/>
      </w:tblGrid>
      <w:tr>
        <w:tc>
          <w:tcPr>
            <w:tcW w:type="dxa" w:w="10080"/>
          </w:tcPr>
          <w:p>
            <w:pPr>
              <w:jc w:val="center"/>
            </w:pPr>
            <w:r>
              <w:rPr>
                <w:b/>
                <w:u w:val="single"/>
              </w:rPr>
              <w:t>Notes</w:t>
            </w:r>
          </w:p>
        </w:tc>
      </w:tr>
      <w:tr>
        <w:tc>
          <w:tcPr>
            <w:tcW w:type="dxa" w:w="10080"/>
          </w:tcPr>
          <w:p/>
        </w:tc>
      </w:tr>
      <w:tr>
        <w:tc>
          <w:tcPr>
            <w:tcW w:type="dxa" w:w="10080"/>
          </w:tcPr>
          <w:p/>
        </w:tc>
      </w:tr>
      <w:tr>
        <w:tc>
          <w:tcPr>
            <w:tcW w:type="dxa" w:w="10080"/>
          </w:tcPr>
          <w:p/>
        </w:tc>
      </w:tr>
    </w:tbl>
    <w:p>
      <w:r>
        <w:br w:type="page"/>
      </w:r>
    </w:p>
    <w:sectPr w:rsidR="00FC693F" w:rsidRPr="0006063C" w:rsidSect="0003461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