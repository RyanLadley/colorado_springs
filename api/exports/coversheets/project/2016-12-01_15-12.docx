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PPRTA Invoice Cover Sheet</w:t>
        <w:br/>
        <w:t>Public Works- Operations and Maintenance Division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520"/>
        <w:gridCol w:w="2520"/>
        <w:gridCol w:w="2520"/>
        <w:gridCol w:w="2520"/>
      </w:tblGrid>
      <w:tr>
        <w:tc>
          <w:tcPr>
            <w:tcW w:type="dxa" w:w="10080"/>
            <w:gridSpan w:val="4"/>
          </w:tcPr>
          <w:p>
            <w:pPr>
              <w:jc w:val="center"/>
            </w:pPr>
            <w:r>
              <w:rPr>
                <w:b/>
              </w:rPr>
              <w:t>Grainger</w:t>
            </w:r>
          </w:p>
        </w:tc>
      </w:tr>
      <w:tr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Date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Invoice #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Pothole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Total</w:t>
            </w:r>
          </w:p>
        </w:tc>
      </w:tr>
      <w:tr>
        <w:tc>
          <w:tcPr>
            <w:tcW w:type="dxa" w:w="2520"/>
          </w:tcPr>
          <w:p>
            <w:r>
              <w:t>2016-11-15</w:t>
            </w:r>
          </w:p>
        </w:tc>
        <w:tc>
          <w:tcPr>
            <w:tcW w:type="dxa" w:w="2520"/>
          </w:tcPr>
          <w:p>
            <w:r>
              <w:t>JS-12-SJ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t>$12.42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t>$12.42</w:t>
            </w:r>
          </w:p>
        </w:tc>
      </w:tr>
      <w:tr>
        <w:tc>
          <w:tcPr>
            <w:tcW w:type="dxa" w:w="5040"/>
            <w:gridSpan w:val="2"/>
          </w:tcPr>
          <w:p>
            <w:r>
              <w:rPr>
                <w:b/>
              </w:rPr>
              <w:t>Total Amount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t>$12.42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t>$12.42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080"/>
      </w:tblGrid>
      <w:tr>
        <w:tc>
          <w:tcPr>
            <w:tcW w:type="dxa" w:w="10080"/>
          </w:tcPr>
          <w:p>
            <w:pPr>
              <w:jc w:val="center"/>
            </w:pPr>
            <w:r>
              <w:rPr>
                <w:b/>
              </w:rPr>
              <w:t xml:space="preserve">Contract Number: </w:t>
            </w:r>
            <w:r>
              <w:t>TS1534</w:t>
            </w:r>
          </w:p>
        </w:tc>
      </w:tr>
      <w:tr>
        <w:tc>
          <w:tcPr>
            <w:tcW w:type="dxa" w:w="10080"/>
          </w:tcPr>
          <w:p>
            <w:r>
              <w:t xml:space="preserve"> </w:t>
            </w:r>
            <w:r>
              <w:rPr>
                <w:b/>
              </w:rPr>
              <w:t xml:space="preserve">Description: </w:t>
            </w:r>
            <w:r>
              <w:t>Ths is a test</w:t>
            </w:r>
          </w:p>
        </w:tc>
      </w:tr>
    </w:tbl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2835"/>
        <w:gridCol w:w="3402"/>
        <w:gridCol w:w="2268"/>
        <w:gridCol w:w="1701"/>
      </w:tblGrid>
      <w:tr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Project or Program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City Account Code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PPRTA Account Code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</w:tr>
      <w:tr>
        <w:tc>
          <w:tcPr>
            <w:tcW w:type="dxa" w:w="2835"/>
          </w:tcPr>
          <w:p/>
        </w:tc>
        <w:tc>
          <w:tcPr>
            <w:tcW w:type="dxa" w:w="3402"/>
          </w:tcPr>
          <w:p/>
        </w:tc>
        <w:tc>
          <w:tcPr>
            <w:tcW w:type="dxa" w:w="2268"/>
          </w:tcPr>
          <w:p>
            <w:r>
              <w:rPr>
                <w:b/>
              </w:rPr>
              <w:t>Total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b/>
              </w:rPr>
              <w:t>$0.00</w:t>
            </w:r>
          </w:p>
        </w:tc>
      </w:tr>
    </w:tbl>
    <w:p/>
    <w:p>
      <w:r>
        <w:t>Procurements Svcs Approval</w:t>
        <w:tab/>
      </w:r>
      <w:r>
        <w:rPr>
          <w:u w:val="single"/>
        </w:rPr>
        <w:tab/>
        <w:tab/>
        <w:tab/>
        <w:tab/>
        <w:tab/>
      </w:r>
      <w:r>
        <w:tab/>
        <w:t xml:space="preserve">Date: </w:t>
      </w:r>
      <w:r>
        <w:rPr>
          <w:u w:val="single"/>
        </w:rPr>
        <w:tab/>
        <w:tab/>
        <w:tab/>
      </w:r>
    </w:p>
    <w:p/>
    <w:p>
      <w:r>
        <w:t>Street Division Approval</w:t>
        <w:tab/>
      </w:r>
      <w:r>
        <w:rPr>
          <w:u w:val="single"/>
        </w:rPr>
        <w:tab/>
        <w:tab/>
        <w:tab/>
        <w:tab/>
        <w:tab/>
      </w:r>
      <w:r>
        <w:tab/>
        <w:t xml:space="preserve">Date: </w:t>
      </w:r>
      <w:r>
        <w:rPr>
          <w:u w:val="single"/>
        </w:rPr>
        <w:tab/>
        <w:tab/>
        <w:tab/>
      </w:r>
    </w:p>
    <w:p/>
    <w:p>
      <w:r>
        <w:t>Finance Dept Approval</w:t>
        <w:tab/>
        <w:tab/>
      </w:r>
      <w:r>
        <w:rPr>
          <w:u w:val="single"/>
        </w:rPr>
        <w:tab/>
        <w:tab/>
        <w:tab/>
        <w:tab/>
        <w:tab/>
      </w:r>
      <w:r>
        <w:tab/>
        <w:t xml:space="preserve">Date: </w:t>
      </w:r>
      <w:r>
        <w:rPr>
          <w:u w:val="single"/>
        </w:rPr>
        <w:tab/>
        <w:tab/>
        <w:tab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080"/>
      </w:tblGrid>
      <w:tr>
        <w:tc>
          <w:tcPr>
            <w:tcW w:type="dxa" w:w="10080"/>
          </w:tcPr>
          <w:p>
            <w:pPr>
              <w:jc w:val="center"/>
            </w:pPr>
            <w:r>
              <w:rPr>
                <w:b/>
                <w:u w:val="single"/>
              </w:rPr>
              <w:t>Notes</w:t>
            </w:r>
          </w:p>
        </w:tc>
      </w:tr>
      <w:tr>
        <w:tc>
          <w:tcPr>
            <w:tcW w:type="dxa" w:w="10080"/>
          </w:tcPr>
          <w:p/>
        </w:tc>
      </w:tr>
      <w:tr>
        <w:tc>
          <w:tcPr>
            <w:tcW w:type="dxa" w:w="10080"/>
          </w:tcPr>
          <w:p/>
        </w:tc>
      </w:tr>
      <w:tr>
        <w:tc>
          <w:tcPr>
            <w:tcW w:type="dxa" w:w="10080"/>
          </w:tcPr>
          <w:p/>
        </w:tc>
      </w:tr>
    </w:tbl>
    <w:p>
      <w:r>
        <w:br w:type="page"/>
      </w:r>
    </w:p>
    <w:sectPr w:rsidR="00FC693F" w:rsidRPr="0006063C" w:rsidSect="0003461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7" Type="http://schemas.openxmlformats.org/officeDocument/2006/relationships/fontTable" Target="fontTable.xml"/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